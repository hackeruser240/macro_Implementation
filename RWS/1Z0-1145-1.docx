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6B" w:rsidRPr="00E0016B" w:rsidRDefault="00E0016B" w:rsidP="00E0016B">
      <w:pPr>
        <w:pStyle w:val="NoSpacing"/>
        <w:jc w:val="center"/>
        <w:rPr>
          <w:rFonts w:asciiTheme="majorHAnsi" w:hAnsiTheme="majorHAnsi" w:cstheme="majorHAnsi"/>
          <w:b/>
          <w:sz w:val="48"/>
        </w:rPr>
      </w:pPr>
      <w:r>
        <w:rPr>
          <w:rFonts w:asciiTheme="majorHAnsi" w:hAnsiTheme="majorHAnsi" w:cstheme="majorHAnsi"/>
          <w:b/>
          <w:sz w:val="48"/>
        </w:rPr>
        <w:t>Total Questions: 4</w:t>
      </w:r>
      <w:r w:rsidRPr="00E0016B">
        <w:rPr>
          <w:rFonts w:asciiTheme="majorHAnsi" w:hAnsiTheme="majorHAnsi" w:cstheme="majorHAnsi"/>
          <w:b/>
          <w:sz w:val="48"/>
        </w:rPr>
        <w:t xml:space="preserve">0 </w:t>
      </w:r>
    </w:p>
    <w:p w:rsidR="00E0016B" w:rsidRDefault="00E0016B" w:rsidP="00E0016B">
      <w:pPr>
        <w:pStyle w:val="NoSpacing"/>
        <w:jc w:val="center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  <w:b/>
          <w:sz w:val="48"/>
        </w:rPr>
        <w:t xml:space="preserve">Latest Version: 6.0 </w:t>
      </w:r>
    </w:p>
    <w:p w:rsid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Question: 1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sales leader wants to agents</w:t>
      </w:r>
      <w:r w:rsidRPr="00E0016B">
        <w:rPr>
          <w:rFonts w:asciiTheme="majorHAnsi" w:hAnsiTheme="majorHAnsi" w:cstheme="majorHAnsi"/>
        </w:rPr>
        <w:t xml:space="preserve"> to generate customer communications that match their company’s tone.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two customizations should the sales leader make to the agent template?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Create additional topics depicting various customer interaction scenarios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Disable LLM-based content ge</w:t>
      </w:r>
      <w:r w:rsidRPr="00E0016B">
        <w:rPr>
          <w:rFonts w:asciiTheme="majorHAnsi" w:hAnsiTheme="majorHAnsi" w:cstheme="majorHAnsi"/>
        </w:rPr>
        <w:t>neration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Limit the agent to internal notification messages only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Modify the system prompt to specify tone an language preference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A,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supply chain specialist uses the Outbound Compliance Agent template</w:t>
      </w:r>
      <w:r w:rsidRPr="00E0016B">
        <w:rPr>
          <w:rFonts w:asciiTheme="majorHAnsi" w:hAnsiTheme="majorHAnsi" w:cstheme="majorHAnsi"/>
        </w:rPr>
        <w:t xml:space="preserve"> but needs to ensure that agent accounts for recently updated hazardous material regulations.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In which two ways can the specialist customize the OOTB agent?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Remove access to business object tools to restrict data retrieval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Create additional topic</w:t>
      </w:r>
      <w:r w:rsidRPr="00E0016B">
        <w:rPr>
          <w:rFonts w:asciiTheme="majorHAnsi" w:hAnsiTheme="majorHAnsi" w:cstheme="majorHAnsi"/>
        </w:rPr>
        <w:t>s to address specific regulation updates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Revise the system prompt to provide information on new regulatory requirements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Replacement the semantic search function with manual document lookup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B, C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 </w:t>
      </w:r>
      <w:r w:rsidRPr="00E0016B">
        <w:rPr>
          <w:rFonts w:asciiTheme="majorHAnsi" w:hAnsiTheme="majorHAnsi" w:cstheme="majorHAnsi"/>
        </w:rPr>
        <w:t>financial controller implements a Pricing Promotions Agnet template, but industry promotions require industry-specific compliance language in promotional summaries.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In which two ways can the controller customize the agent template to address this requireme</w:t>
      </w:r>
      <w:r w:rsidRPr="00E0016B">
        <w:rPr>
          <w:rFonts w:asciiTheme="majorHAnsi" w:hAnsiTheme="majorHAnsi" w:cstheme="majorHAnsi"/>
        </w:rPr>
        <w:t>nt?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Add topics detailing specific compliance requirements by promotion type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Remove all access to past promotional data for agent responses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Change the AI model to a multilingual version for broader coverage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Update the system prompt with complia</w:t>
      </w:r>
      <w:r w:rsidRPr="00E0016B">
        <w:rPr>
          <w:rFonts w:asciiTheme="majorHAnsi" w:hAnsiTheme="majorHAnsi" w:cstheme="majorHAnsi"/>
        </w:rPr>
        <w:t>nce language for industry-specific promotions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A,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lastRenderedPageBreak/>
        <w:br/>
        <w:t>Question: 4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When preparing to test agents in AI Agent Studio, how do you use evaluation test data?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Use evaluation test data to automatically fine-tine the LLM behind</w:t>
      </w:r>
      <w:r w:rsidRPr="00E0016B">
        <w:rPr>
          <w:rFonts w:asciiTheme="majorHAnsi" w:hAnsiTheme="majorHAnsi" w:cstheme="majorHAnsi"/>
        </w:rPr>
        <w:t xml:space="preserve"> the agent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Upload a collection of test input and reference answers to compare agent performance during offline testing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Add evaluation sets to determine which business objects are available to the agent at runtime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5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two feature are essential for structured agent testing?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Dynamic role-based credential swapping for access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Comparison of evaluation runs for changes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Overclocking application servers for testing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Evaluation test data management</w:t>
      </w:r>
      <w:r w:rsidRPr="00E0016B">
        <w:rPr>
          <w:rFonts w:asciiTheme="majorHAnsi" w:hAnsiTheme="majorHAnsi" w:cstheme="majorHAnsi"/>
        </w:rPr>
        <w:t xml:space="preserve"> for storing test cases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B,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6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During agent testing, how do metrics for latency and tokens help ensure quality?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Capture the amount of time saved due to business process optimization and user adoption rates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Confirm that the agent response wait time is acceptable and indicates the financial cost of running the agent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Confirm the accuracy of the agent responses and measure the overall efficiency of the agent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 xml:space="preserve">Question: </w:t>
      </w:r>
      <w:r w:rsidRPr="00E0016B">
        <w:rPr>
          <w:rFonts w:asciiTheme="majorHAnsi" w:hAnsiTheme="majorHAnsi" w:cstheme="majorHAnsi"/>
        </w:rPr>
        <w:t>7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set of metrics evaluates an agent’s security in Oracle AI Agent Studio?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User and Token count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Prompt injection and content safety metrics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LLM requests and latency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lastRenderedPageBreak/>
        <w:br/>
        <w:t>Question: 8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 project lead is setting </w:t>
      </w:r>
      <w:r w:rsidRPr="00E0016B">
        <w:rPr>
          <w:rFonts w:asciiTheme="majorHAnsi" w:hAnsiTheme="majorHAnsi" w:cstheme="majorHAnsi"/>
        </w:rPr>
        <w:t>up an agent to retrieve and summarize shift data from Oracle Fusion.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What can be done to minimize exposure of unrelated or confidential information?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Align agent access rules with existing user permissions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B. Set up the agent for public data sharing to </w:t>
      </w:r>
      <w:r w:rsidRPr="00E0016B">
        <w:rPr>
          <w:rFonts w:asciiTheme="majorHAnsi" w:hAnsiTheme="majorHAnsi" w:cstheme="majorHAnsi"/>
        </w:rPr>
        <w:t>promote transparency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Limit the agent’s queries and responses to specific, relevant business object fields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9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developer wants to ensure that data retrieved by an agent reflects the latest and most accurate</w:t>
      </w:r>
      <w:r w:rsidRPr="00E0016B">
        <w:rPr>
          <w:rFonts w:asciiTheme="majorHAnsi" w:hAnsiTheme="majorHAnsi" w:cstheme="majorHAnsi"/>
        </w:rPr>
        <w:t xml:space="preserve"> information while remaining secure.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How can this requirement be met?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Mask the agent’s access to data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Prevent duplication of data by operating the agent outside of Fusion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Enable broad data exports for convenience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Access business objects within</w:t>
      </w:r>
      <w:r w:rsidRPr="00E0016B">
        <w:rPr>
          <w:rFonts w:asciiTheme="majorHAnsi" w:hAnsiTheme="majorHAnsi" w:cstheme="majorHAnsi"/>
        </w:rPr>
        <w:t xml:space="preserve"> fusion where the secure data resides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10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What distinguishes a Reasoning agent from a standard Answer Agent in Oracle AI Agent Studio?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Reasoning agents only provide summarized information based on user que</w:t>
      </w:r>
      <w:r w:rsidRPr="00E0016B">
        <w:rPr>
          <w:rFonts w:asciiTheme="majorHAnsi" w:hAnsiTheme="majorHAnsi" w:cstheme="majorHAnsi"/>
        </w:rPr>
        <w:t>ries, while answer perform complex calculations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Reasoning agents can plan, optimize, and execute multi-step workflow, while Answer agents primarily provide contextual guidance or responses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Reasoning agents are limited to generating marketing content,</w:t>
      </w:r>
      <w:r w:rsidRPr="00E0016B">
        <w:rPr>
          <w:rFonts w:asciiTheme="majorHAnsi" w:hAnsiTheme="majorHAnsi" w:cstheme="majorHAnsi"/>
        </w:rPr>
        <w:t xml:space="preserve"> while Answer Agents automate approvals on behalf of user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11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How is the external REST tool utilized within oracle AI Agent Studio?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A. It enable Agents to exchange information from system outside of Fusion </w:t>
      </w:r>
      <w:r w:rsidRPr="00E0016B">
        <w:rPr>
          <w:rFonts w:asciiTheme="majorHAnsi" w:hAnsiTheme="majorHAnsi" w:cstheme="majorHAnsi"/>
        </w:rPr>
        <w:t>Application through defined APIs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It helps create deep links within Fusion Application to navigate users to specific pages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lastRenderedPageBreak/>
        <w:t>C. It generates template for presonalized user interfaces for agent interactions across various channels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12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retail company needs to streamline its order-to-cash process by using an AI Agent in Oracle AI Agent Studio to generate invoices and send them directly to customers.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two tools are required to build this automation?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Busi</w:t>
      </w:r>
      <w:r w:rsidRPr="00E0016B">
        <w:rPr>
          <w:rFonts w:asciiTheme="majorHAnsi" w:hAnsiTheme="majorHAnsi" w:cstheme="majorHAnsi"/>
        </w:rPr>
        <w:t>ness Object tools for accessing invoice data and Email for sending customer communications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External BEST tool for connecting to a payment gateway and Deep Link for directing users to account pages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Document tool for uploading invoices and Calculator t</w:t>
      </w:r>
      <w:r w:rsidRPr="00E0016B">
        <w:rPr>
          <w:rFonts w:asciiTheme="majorHAnsi" w:hAnsiTheme="majorHAnsi" w:cstheme="majorHAnsi"/>
        </w:rPr>
        <w:t>ool for verify accurate invoices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Notification tools for sending SMS alerts and User Session tool for customizing interface themes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13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When configuration agents in Oracle AI Agent Studio, Which two types of </w:t>
      </w:r>
      <w:r w:rsidRPr="00E0016B">
        <w:rPr>
          <w:rFonts w:asciiTheme="majorHAnsi" w:hAnsiTheme="majorHAnsi" w:cstheme="majorHAnsi"/>
        </w:rPr>
        <w:t>tools can be included within agent workflow?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External REST tools for connecting to other systems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Business Object tool for data transactions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Formula Builder tools for financial forecasting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Survey tools for collecting employee feedback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</w:t>
      </w:r>
      <w:r w:rsidRPr="00E0016B">
        <w:rPr>
          <w:rFonts w:asciiTheme="majorHAnsi" w:hAnsiTheme="majorHAnsi" w:cstheme="majorHAnsi"/>
        </w:rPr>
        <w:t xml:space="preserve">A,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14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developer notices that not at all have access to sensitive customer information.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feature of AI Agent Studio control data that each agent can use?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Fusion’s role-based access controls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Pre-configured</w:t>
      </w:r>
      <w:r w:rsidRPr="00E0016B">
        <w:rPr>
          <w:rFonts w:asciiTheme="majorHAnsi" w:hAnsiTheme="majorHAnsi" w:cstheme="majorHAnsi"/>
        </w:rPr>
        <w:t xml:space="preserve"> system prompts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Document tools folder permissions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Integration defined in Rest tool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lastRenderedPageBreak/>
        <w:br/>
        <w:t>Question: 15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For an AI Agent configured to update employee data in Fusion Applications, what method within AI Agent Studio ensure</w:t>
      </w:r>
      <w:r w:rsidRPr="00E0016B">
        <w:rPr>
          <w:rFonts w:asciiTheme="majorHAnsi" w:hAnsiTheme="majorHAnsi" w:cstheme="majorHAnsi"/>
        </w:rPr>
        <w:t>s sensitive changes are securely managed?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Configure the agent to send alerts to stakeholders after sensitive data is updated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Add a human-in-the-loop step that requires approval before changing sensitive data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Set agent permissions to restrict cert</w:t>
      </w:r>
      <w:r w:rsidRPr="00E0016B">
        <w:rPr>
          <w:rFonts w:asciiTheme="majorHAnsi" w:hAnsiTheme="majorHAnsi" w:cstheme="majorHAnsi"/>
        </w:rPr>
        <w:t>ain update actions to specific business hours"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16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What are the components of Oracle AI Agent Studio?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Workflow templates, custom scripts, and scheduling triggers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B. Process orchestrators, data connectors, </w:t>
      </w:r>
      <w:r w:rsidRPr="00E0016B">
        <w:rPr>
          <w:rFonts w:asciiTheme="majorHAnsi" w:hAnsiTheme="majorHAnsi" w:cstheme="majorHAnsi"/>
        </w:rPr>
        <w:t>and security profiles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Agent teams, tools, templates, and topics"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17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You need an agent to fetch real-time sales order status from an external logistics platform.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Which tool in AI Agent Studio helps build </w:t>
      </w:r>
      <w:r w:rsidRPr="00E0016B">
        <w:rPr>
          <w:rFonts w:asciiTheme="majorHAnsi" w:hAnsiTheme="majorHAnsi" w:cstheme="majorHAnsi"/>
        </w:rPr>
        <w:t>this automation?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External REST tool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User Session tool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Document tool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Business Object tool"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18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When would you use a multi-agent solution?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A. For orchestrating complex processes involving multiple </w:t>
      </w:r>
      <w:r w:rsidRPr="00E0016B">
        <w:rPr>
          <w:rFonts w:asciiTheme="majorHAnsi" w:hAnsiTheme="majorHAnsi" w:cstheme="majorHAnsi"/>
        </w:rPr>
        <w:t>specialized tasks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When the agent is sending standardized notifications without further processing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When addressing inquiries that require only a single data lookup"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lastRenderedPageBreak/>
        <w:br/>
        <w:t>Question: 19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Which two dashboard metrics in AI </w:t>
      </w:r>
      <w:r w:rsidRPr="00E0016B">
        <w:rPr>
          <w:rFonts w:asciiTheme="majorHAnsi" w:hAnsiTheme="majorHAnsi" w:cstheme="majorHAnsi"/>
        </w:rPr>
        <w:t>Agent Studio are useful for monitoring agent performance at run time?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Correctness score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User interface color scheme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Number of team meetings held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Median or P99 latency"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A,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20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business analyst is</w:t>
      </w:r>
      <w:r w:rsidRPr="00E0016B">
        <w:rPr>
          <w:rFonts w:asciiTheme="majorHAnsi" w:hAnsiTheme="majorHAnsi" w:cstheme="majorHAnsi"/>
        </w:rPr>
        <w:t xml:space="preserve"> asked to monitor quality over time for a compensation planning agent. The analyst wants a single point of access to the agent's correctness scores and safety results, updated continuously.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AI Agent Studio feature should be used?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Metrics Reportin</w:t>
      </w:r>
      <w:r w:rsidRPr="00E0016B">
        <w:rPr>
          <w:rFonts w:asciiTheme="majorHAnsi" w:hAnsiTheme="majorHAnsi" w:cstheme="majorHAnsi"/>
        </w:rPr>
        <w:t>g Dashboard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Token Usage Report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Business Object tool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Evaluation Set Uploader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21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metric is used to calculate the financial cost of using an AI Agent?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Tokens consumed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Accuracy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Latency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</w:t>
      </w:r>
      <w:r w:rsidRPr="00E0016B">
        <w:rPr>
          <w:rFonts w:asciiTheme="majorHAnsi" w:hAnsiTheme="majorHAnsi" w:cstheme="majorHAnsi"/>
        </w:rPr>
        <w:t xml:space="preserve"> Number of users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22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How do you assess the output quality of two versions of an agent?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Run an evaluation of each agent using expected inputs and outputs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B. Analyze token counts for each agent in the </w:t>
      </w:r>
      <w:r w:rsidRPr="00E0016B">
        <w:rPr>
          <w:rFonts w:asciiTheme="majorHAnsi" w:hAnsiTheme="majorHAnsi" w:cstheme="majorHAnsi"/>
        </w:rPr>
        <w:t>Metrics Reporting Dashboard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Change the agent's system prompt in AI Studio while they are running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23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How do you use the agent tracing feature in the Metrics Reporting Dashboard?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To update agent security</w:t>
      </w:r>
      <w:r w:rsidRPr="00E0016B">
        <w:rPr>
          <w:rFonts w:asciiTheme="majorHAnsi" w:hAnsiTheme="majorHAnsi" w:cstheme="majorHAnsi"/>
        </w:rPr>
        <w:t xml:space="preserve"> permissions based on detected access vulnerabilities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To review specific prompts for analyzing inputs, outputs, and performance metrics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To modify an agent's security roles directly from the trace files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 xml:space="preserve">Question: </w:t>
      </w:r>
      <w:r w:rsidRPr="00E0016B">
        <w:rPr>
          <w:rFonts w:asciiTheme="majorHAnsi" w:hAnsiTheme="majorHAnsi" w:cstheme="majorHAnsi"/>
        </w:rPr>
        <w:t>24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Executives require high-level report on how often agents run into errors, how quickly most queries are resolved, and the general quality of the agents' performance for quarterly review.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Which two metrics in AI Agent Studio would deliver the required </w:t>
      </w:r>
      <w:r w:rsidRPr="00E0016B">
        <w:rPr>
          <w:rFonts w:asciiTheme="majorHAnsi" w:hAnsiTheme="majorHAnsi" w:cstheme="majorHAnsi"/>
        </w:rPr>
        <w:t>insights?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Prompt Injection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LLM Requests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Median Correctness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Error Rate and Median/P99 Latency Reporting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C,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25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company wants to implement an AI Agent to automate its customer service process. The</w:t>
      </w:r>
      <w:r w:rsidRPr="00E0016B">
        <w:rPr>
          <w:rFonts w:asciiTheme="majorHAnsi" w:hAnsiTheme="majorHAnsi" w:cstheme="majorHAnsi"/>
        </w:rPr>
        <w:t>y want to use a tool to integrate with their CRM system to retrieve customer data.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What type of tool should they use?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Document tool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External REST tool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Email tool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Business Object tool"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26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develo</w:t>
      </w:r>
      <w:r w:rsidRPr="00E0016B">
        <w:rPr>
          <w:rFonts w:asciiTheme="majorHAnsi" w:hAnsiTheme="majorHAnsi" w:cstheme="majorHAnsi"/>
        </w:rPr>
        <w:t>per wants an agent to integrate data from inventory management system using the system's public API.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tool can meet this requirement?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Business Object tool, to connect to data in Fusion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Document tool, to ensure inventory levels are correct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Em</w:t>
      </w:r>
      <w:r w:rsidRPr="00E0016B">
        <w:rPr>
          <w:rFonts w:asciiTheme="majorHAnsi" w:hAnsiTheme="majorHAnsi" w:cstheme="majorHAnsi"/>
        </w:rPr>
        <w:t>ail tool, to send inventory level alerts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External REST tool, to connect to a system outside of Fusion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27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Which tool can be used for enabling an agent to send summary notifications to users after key </w:t>
      </w:r>
      <w:r w:rsidRPr="00E0016B">
        <w:rPr>
          <w:rFonts w:asciiTheme="majorHAnsi" w:hAnsiTheme="majorHAnsi" w:cstheme="majorHAnsi"/>
        </w:rPr>
        <w:t>transactions?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Deep Link tool, to send users to specific pages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Business Object tool, to record transaction metadata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Calculator tool, to compute notification frequencies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Email tool, to write and send summary emails to recipients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28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department requires an agent workflow that must access data in a third party system and custom data objects with Fusion Applications.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What should the department do to build this agent in AI Agent Studio?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A. Build </w:t>
      </w:r>
      <w:r w:rsidRPr="00E0016B">
        <w:rPr>
          <w:rFonts w:asciiTheme="majorHAnsi" w:hAnsiTheme="majorHAnsi" w:cstheme="majorHAnsi"/>
        </w:rPr>
        <w:t>the agent workflow from scratch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Use generative AI services instead of an agent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Select and customize a pre-built agent template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Add an email tool to the agent workflow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C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29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 agent needs to summarize </w:t>
      </w:r>
      <w:r w:rsidRPr="00E0016B">
        <w:rPr>
          <w:rFonts w:asciiTheme="majorHAnsi" w:hAnsiTheme="majorHAnsi" w:cstheme="majorHAnsi"/>
        </w:rPr>
        <w:t>information from uploaded company manuals or guides to provide up-to-date answers for users.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tool in AI Agent Studio should be used?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Accuracy tool, to determine how many answers are correct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Document tool, to enable semantic search to base resp</w:t>
      </w:r>
      <w:r w:rsidRPr="00E0016B">
        <w:rPr>
          <w:rFonts w:asciiTheme="majorHAnsi" w:hAnsiTheme="majorHAnsi" w:cstheme="majorHAnsi"/>
        </w:rPr>
        <w:t>onses in unstructured documents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Business Object tool, to change information found in the manuals or guides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Deep Link tool, to direct users to relevant pages or application interfaces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30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When working in </w:t>
      </w:r>
      <w:r w:rsidRPr="00E0016B">
        <w:rPr>
          <w:rFonts w:asciiTheme="majorHAnsi" w:hAnsiTheme="majorHAnsi" w:cstheme="majorHAnsi"/>
        </w:rPr>
        <w:t>AI Agent Studio, what are the two reasons a user might decide to clone an out-of-the-box (OOTB) agent template?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To bypass Fusion's role-based security controls for agent operations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To extend the agent's functionality by adding new tools or integrati</w:t>
      </w:r>
      <w:r w:rsidRPr="00E0016B">
        <w:rPr>
          <w:rFonts w:asciiTheme="majorHAnsi" w:hAnsiTheme="majorHAnsi" w:cstheme="majorHAnsi"/>
        </w:rPr>
        <w:t>ons unique to a use case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To customize the agent's system prompts and topics for organization-specific requirements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To publish the cloned agent directly to Oracle Partner Marketplace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B, C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31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 HR manager </w:t>
      </w:r>
      <w:r w:rsidRPr="00E0016B">
        <w:rPr>
          <w:rFonts w:asciiTheme="majorHAnsi" w:hAnsiTheme="majorHAnsi" w:cstheme="majorHAnsi"/>
        </w:rPr>
        <w:t>wants a solution that allows managers to access employee information and initiate transactions like promotions within a single conversational interface.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When selecting a pre-built agent template for this purpose, which OOTB agent should be used?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Pay An</w:t>
      </w:r>
      <w:r w:rsidRPr="00E0016B">
        <w:rPr>
          <w:rFonts w:asciiTheme="majorHAnsi" w:hAnsiTheme="majorHAnsi" w:cstheme="majorHAnsi"/>
        </w:rPr>
        <w:t>alyst agent, which provides automated notifications for payroll cycle completions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Personal and Employment Details Agent, which retrieves personal and employment details and can generate deep links for HR transactions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Compensation Advisor, which manag</w:t>
      </w:r>
      <w:r w:rsidRPr="00E0016B">
        <w:rPr>
          <w:rFonts w:asciiTheme="majorHAnsi" w:hAnsiTheme="majorHAnsi" w:cstheme="majorHAnsi"/>
        </w:rPr>
        <w:t>es the workflow for approving new benefits enrollments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Leave and Absence Analyst, which creates and sends summary reports of team vacation usage to upper management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32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Which two scenarios require an agent </w:t>
      </w:r>
      <w:r w:rsidRPr="00E0016B">
        <w:rPr>
          <w:rFonts w:asciiTheme="majorHAnsi" w:hAnsiTheme="majorHAnsi" w:cstheme="majorHAnsi"/>
        </w:rPr>
        <w:t>to use the External REST tool?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When an agent is expected to pause for a set period of time before responding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When an agent needs to retrieve data from an internal compliance database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C. When an agent needs to perform calculations on Fusion business </w:t>
      </w:r>
      <w:r w:rsidRPr="00E0016B">
        <w:rPr>
          <w:rFonts w:asciiTheme="majorHAnsi" w:hAnsiTheme="majorHAnsi" w:cstheme="majorHAnsi"/>
        </w:rPr>
        <w:t>objects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When an agent needs to access data from a third-party logistics systems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B,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33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The HR team wants to provide employees with a self-service agent that can answer questions about the company's medical,</w:t>
      </w:r>
      <w:r w:rsidRPr="00E0016B">
        <w:rPr>
          <w:rFonts w:asciiTheme="majorHAnsi" w:hAnsiTheme="majorHAnsi" w:cstheme="majorHAnsi"/>
        </w:rPr>
        <w:t xml:space="preserve"> dental, and vision benefits.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OOTB Agent template fits this scenario?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Benefits Agent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Help Desk Knowledge Agent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SR Triage Agent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Narrative Reporting Agent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34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Which pre-built agent in Oracle </w:t>
      </w:r>
      <w:r w:rsidRPr="00E0016B">
        <w:rPr>
          <w:rFonts w:asciiTheme="majorHAnsi" w:hAnsiTheme="majorHAnsi" w:cstheme="majorHAnsi"/>
        </w:rPr>
        <w:t>Fusion HCM enables users to review salary progression, additional compensation, and compare salary decisions for their teams based on market trends and benchmarks, across employees?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Compensation Agent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Personal and Employment Details Agent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Payslip</w:t>
      </w:r>
      <w:r w:rsidRPr="00E0016B">
        <w:rPr>
          <w:rFonts w:asciiTheme="majorHAnsi" w:hAnsiTheme="majorHAnsi" w:cstheme="majorHAnsi"/>
        </w:rPr>
        <w:t xml:space="preserve"> Agent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Benefits Agent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35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An HR administrator wants to quickly deploy an agent to help employees navigate company benefits and tailor the agent's responses to their organization's specific policies.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t</w:t>
      </w:r>
      <w:r w:rsidRPr="00E0016B">
        <w:rPr>
          <w:rFonts w:asciiTheme="majorHAnsi" w:hAnsiTheme="majorHAnsi" w:cstheme="majorHAnsi"/>
        </w:rPr>
        <w:t>wo steps can the administrator take using prebuilt templates in AI Agent Studio?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Modify the agent's source code within the template editor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Customize the system prompt of the Benefits Agent template with company policy details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Adjust the agent's t</w:t>
      </w:r>
      <w:r w:rsidRPr="00E0016B">
        <w:rPr>
          <w:rFonts w:asciiTheme="majorHAnsi" w:hAnsiTheme="majorHAnsi" w:cstheme="majorHAnsi"/>
        </w:rPr>
        <w:t>opics to cover organization-specific benefits scenarios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Import policy data by uploading documents directly to the agent template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B, C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36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When using prebuilt templates in AI Agent Studio, which two actions ar</w:t>
      </w:r>
      <w:r w:rsidRPr="00E0016B">
        <w:rPr>
          <w:rFonts w:asciiTheme="majorHAnsi" w:hAnsiTheme="majorHAnsi" w:cstheme="majorHAnsi"/>
        </w:rPr>
        <w:t>e supported?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Designing single-agent workflows to meet business requirements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Scheduling automatic deletion of inactive agent templates after a set period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Configuring and deploying Oracle-delivered agents rapidly using a catalog of templates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Imp</w:t>
      </w:r>
      <w:r w:rsidRPr="00E0016B">
        <w:rPr>
          <w:rFonts w:asciiTheme="majorHAnsi" w:hAnsiTheme="majorHAnsi" w:cstheme="majorHAnsi"/>
        </w:rPr>
        <w:t>orting existing agents from external cloud platforms for template customization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A, C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lastRenderedPageBreak/>
        <w:br/>
        <w:t>Question: 37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Before publishing a new agent built from a template in AI Agent Studio, which two actions must be completed?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Assigning</w:t>
      </w:r>
      <w:r w:rsidRPr="00E0016B">
        <w:rPr>
          <w:rFonts w:asciiTheme="majorHAnsi" w:hAnsiTheme="majorHAnsi" w:cstheme="majorHAnsi"/>
        </w:rPr>
        <w:t xml:space="preserve"> the agent to a business object group for version control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Configuring user session parameters to enable semantic search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Performing design time/offline testing to ensure the agent works correctly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Reviewing and adjusting the agent's system prompt an</w:t>
      </w:r>
      <w:r w:rsidRPr="00E0016B">
        <w:rPr>
          <w:rFonts w:asciiTheme="majorHAnsi" w:hAnsiTheme="majorHAnsi" w:cstheme="majorHAnsi"/>
        </w:rPr>
        <w:t>d topics as needed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C,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38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 finance team wants to automate the creation of narrative reports using AI Agent Studio.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two methods are available to streamline report generation?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A. Enable multi-language </w:t>
      </w:r>
      <w:r w:rsidRPr="00E0016B">
        <w:rPr>
          <w:rFonts w:asciiTheme="majorHAnsi" w:hAnsiTheme="majorHAnsi" w:cstheme="majorHAnsi"/>
        </w:rPr>
        <w:t>support for narrative reports by adjusting agent workflow settings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Use a prebuilt agent template designed for narrative reporting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Change the data visualization library used by the narrative reporting agent template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Customize the system prompt to a</w:t>
      </w:r>
      <w:r w:rsidRPr="00E0016B">
        <w:rPr>
          <w:rFonts w:asciiTheme="majorHAnsi" w:hAnsiTheme="majorHAnsi" w:cstheme="majorHAnsi"/>
        </w:rPr>
        <w:t>lign the agent's tone and content to company standards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B,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39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Your support lead wants to optimize agent workflow for both accuracy and customer wait time.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Which combination of metrics should they use?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A. </w:t>
      </w:r>
      <w:r w:rsidRPr="00E0016B">
        <w:rPr>
          <w:rFonts w:asciiTheme="majorHAnsi" w:hAnsiTheme="majorHAnsi" w:cstheme="majorHAnsi"/>
        </w:rPr>
        <w:t>Input and Output Token Counts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B. Token Usage and Latency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Error Rate and User Token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D. Correctness and Latency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D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br/>
        <w:t>Question: 40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  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You are reviewing an agent that is in production. Your client wants you to improve the agent</w:t>
      </w:r>
      <w:r w:rsidRPr="00E0016B">
        <w:rPr>
          <w:rFonts w:asciiTheme="majorHAnsi" w:hAnsiTheme="majorHAnsi" w:cstheme="majorHAnsi"/>
        </w:rPr>
        <w:t>'s logic and requires you to build a new version.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To confirm that an agent's logic has improved in a new version after deployment, which AI Agent Studio capability should you use?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A. Perform a semantic search for similarity of the two versions</w:t>
      </w:r>
    </w:p>
    <w:p w:rsidR="0020483F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lastRenderedPageBreak/>
        <w:t xml:space="preserve">B. Use the </w:t>
      </w:r>
      <w:r w:rsidRPr="00E0016B">
        <w:rPr>
          <w:rFonts w:asciiTheme="majorHAnsi" w:hAnsiTheme="majorHAnsi" w:cstheme="majorHAnsi"/>
        </w:rPr>
        <w:t>Document tool to compare the versions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>C. Run a comparative analysis of the two versions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  <w:r w:rsidRPr="00E0016B">
        <w:rPr>
          <w:rFonts w:asciiTheme="majorHAnsi" w:hAnsiTheme="majorHAnsi" w:cstheme="majorHAnsi"/>
        </w:rPr>
        <w:t xml:space="preserve">Answer: C    </w:t>
      </w:r>
    </w:p>
    <w:p w:rsidR="00E0016B" w:rsidRPr="00E0016B" w:rsidRDefault="00E0016B" w:rsidP="00E0016B">
      <w:pPr>
        <w:pStyle w:val="NoSpacing"/>
        <w:rPr>
          <w:rFonts w:asciiTheme="majorHAnsi" w:hAnsiTheme="majorHAnsi" w:cstheme="majorHAnsi"/>
        </w:rPr>
      </w:pPr>
    </w:p>
    <w:p w:rsidR="0020483F" w:rsidRPr="00E0016B" w:rsidRDefault="0020483F" w:rsidP="00E0016B">
      <w:pPr>
        <w:pStyle w:val="NoSpacing"/>
        <w:rPr>
          <w:rFonts w:asciiTheme="majorHAnsi" w:hAnsiTheme="majorHAnsi" w:cstheme="majorHAnsi"/>
        </w:rPr>
      </w:pPr>
    </w:p>
    <w:sectPr w:rsidR="0020483F" w:rsidRPr="00E001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0483F"/>
    <w:rsid w:val="0029639D"/>
    <w:rsid w:val="00326F90"/>
    <w:rsid w:val="00AA1D8D"/>
    <w:rsid w:val="00B47730"/>
    <w:rsid w:val="00CB0664"/>
    <w:rsid w:val="00E0016B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16316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2025-06-23T06:24:00Z</dcterms:modified>
  <cp:category/>
</cp:coreProperties>
</file>